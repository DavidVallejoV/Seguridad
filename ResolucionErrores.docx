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5761D" w14:textId="62667DEE" w:rsidR="00A4009E" w:rsidRPr="00B06689" w:rsidRDefault="00000000" w:rsidP="00CE51C0">
      <w:pPr>
        <w:pStyle w:val="Ttulo"/>
        <w:rPr>
          <w:lang w:val="es-CO"/>
        </w:rPr>
      </w:pPr>
      <w:r w:rsidRPr="00B06689">
        <w:rPr>
          <w:lang w:val="es-CO"/>
        </w:rPr>
        <w:t>Resolución de Errores Críticos y Altos</w:t>
      </w:r>
    </w:p>
    <w:p w14:paraId="13512342" w14:textId="44A95A27" w:rsidR="00A4009E" w:rsidRPr="00B06689" w:rsidRDefault="00000000">
      <w:pPr>
        <w:rPr>
          <w:lang w:val="es-CO"/>
        </w:rPr>
      </w:pPr>
      <w:r w:rsidRPr="00B06689">
        <w:rPr>
          <w:lang w:val="es-CO"/>
        </w:rPr>
        <w:t>En este documento se describe cómo</w:t>
      </w:r>
      <w:r w:rsidR="00CE51C0">
        <w:rPr>
          <w:lang w:val="es-CO"/>
        </w:rPr>
        <w:t xml:space="preserve"> con PROWLER realizamos un escaneo a GitHub para detectar fallos en los repositorios y eventualmente</w:t>
      </w:r>
      <w:r w:rsidRPr="00B06689">
        <w:rPr>
          <w:lang w:val="es-CO"/>
        </w:rPr>
        <w:t xml:space="preserve"> resolver</w:t>
      </w:r>
      <w:r w:rsidR="00CE51C0">
        <w:rPr>
          <w:lang w:val="es-CO"/>
        </w:rPr>
        <w:t>los según su severidad</w:t>
      </w:r>
      <w:r w:rsidRPr="00B06689">
        <w:rPr>
          <w:lang w:val="es-CO"/>
        </w:rPr>
        <w:t>. Los principales problemas identificados están relacionados con la falta de protección en ramas por defecto (</w:t>
      </w:r>
      <w:proofErr w:type="spellStart"/>
      <w:r w:rsidRPr="00B06689">
        <w:rPr>
          <w:lang w:val="es-CO"/>
        </w:rPr>
        <w:t>main</w:t>
      </w:r>
      <w:proofErr w:type="spellEnd"/>
      <w:r w:rsidRPr="00B06689">
        <w:rPr>
          <w:lang w:val="es-CO"/>
        </w:rPr>
        <w:t xml:space="preserve">) y la posibilidad de eliminación de ramas por defecto. </w:t>
      </w:r>
      <w:r w:rsidR="00CE51C0">
        <w:rPr>
          <w:lang w:val="es-CO"/>
        </w:rPr>
        <w:t>En la siguiente imagen podemos visualizar los primeros hallazgos después de realizar el escaneo y a</w:t>
      </w:r>
      <w:r w:rsidRPr="00B06689">
        <w:rPr>
          <w:lang w:val="es-CO"/>
        </w:rPr>
        <w:t xml:space="preserve"> continuación se presentan las recomendaciones para </w:t>
      </w:r>
      <w:r w:rsidR="00CE51C0">
        <w:rPr>
          <w:lang w:val="es-CO"/>
        </w:rPr>
        <w:t>minimizar</w:t>
      </w:r>
      <w:r w:rsidRPr="00B06689">
        <w:rPr>
          <w:lang w:val="es-CO"/>
        </w:rPr>
        <w:t xml:space="preserve"> estos riesgos</w:t>
      </w:r>
      <w:r w:rsidR="003916AF">
        <w:rPr>
          <w:lang w:val="es-CO"/>
        </w:rPr>
        <w:t xml:space="preserve">, enfocándonos en los de severidad </w:t>
      </w:r>
      <w:r w:rsidR="003916AF" w:rsidRPr="003916AF">
        <w:rPr>
          <w:b/>
          <w:bCs/>
          <w:lang w:val="es-CO"/>
        </w:rPr>
        <w:t>crítica</w:t>
      </w:r>
      <w:r w:rsidR="003916AF">
        <w:rPr>
          <w:lang w:val="es-CO"/>
        </w:rPr>
        <w:t xml:space="preserve"> y </w:t>
      </w:r>
      <w:r w:rsidR="003916AF" w:rsidRPr="003916AF">
        <w:rPr>
          <w:b/>
          <w:bCs/>
          <w:lang w:val="es-CO"/>
        </w:rPr>
        <w:t>alta</w:t>
      </w:r>
      <w:r w:rsidRPr="00B06689">
        <w:rPr>
          <w:lang w:val="es-CO"/>
        </w:rPr>
        <w:t>.</w:t>
      </w:r>
    </w:p>
    <w:p w14:paraId="5BF0AD90" w14:textId="552646E3" w:rsidR="00B06689" w:rsidRDefault="00B06689">
      <w:pPr>
        <w:rPr>
          <w:lang w:val="es-CO"/>
        </w:rPr>
      </w:pPr>
      <w:r w:rsidRPr="00B06689">
        <w:rPr>
          <w:noProof/>
          <w:lang w:val="es-CO"/>
        </w:rPr>
        <w:drawing>
          <wp:inline distT="0" distB="0" distL="0" distR="0" wp14:anchorId="387A5260" wp14:editId="41E2A643">
            <wp:extent cx="3295734" cy="2768600"/>
            <wp:effectExtent l="0" t="0" r="6350" b="0"/>
            <wp:docPr id="14010324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032496" name="Imagen 1"/>
                    <pic:cNvPicPr/>
                  </pic:nvPicPr>
                  <pic:blipFill>
                    <a:blip r:embed="rId6"/>
                    <a:stretch>
                      <a:fillRect/>
                    </a:stretch>
                  </pic:blipFill>
                  <pic:spPr>
                    <a:xfrm>
                      <a:off x="0" y="0"/>
                      <a:ext cx="3295734" cy="2768600"/>
                    </a:xfrm>
                    <a:prstGeom prst="rect">
                      <a:avLst/>
                    </a:prstGeom>
                  </pic:spPr>
                </pic:pic>
              </a:graphicData>
            </a:graphic>
          </wp:inline>
        </w:drawing>
      </w:r>
    </w:p>
    <w:p w14:paraId="4AFEF1B8" w14:textId="06CCE203" w:rsidR="00B06689" w:rsidRPr="00B06689" w:rsidRDefault="00B06689">
      <w:pPr>
        <w:rPr>
          <w:lang w:val="es-CO"/>
        </w:rPr>
      </w:pPr>
    </w:p>
    <w:p w14:paraId="2AC263F5" w14:textId="77777777" w:rsidR="00A4009E" w:rsidRPr="00B06689" w:rsidRDefault="00000000">
      <w:pPr>
        <w:pStyle w:val="Ttulo1"/>
        <w:rPr>
          <w:lang w:val="es-CO"/>
        </w:rPr>
      </w:pPr>
      <w:r w:rsidRPr="00B06689">
        <w:rPr>
          <w:lang w:val="es-CO"/>
        </w:rPr>
        <w:t>Errores Críticos</w:t>
      </w:r>
    </w:p>
    <w:p w14:paraId="7E8184B1" w14:textId="77777777" w:rsidR="00A4009E" w:rsidRDefault="00000000">
      <w:pPr>
        <w:rPr>
          <w:lang w:val="es-CO"/>
        </w:rPr>
      </w:pPr>
      <w:r w:rsidRPr="00B06689">
        <w:rPr>
          <w:lang w:val="es-CO"/>
        </w:rPr>
        <w:t>Descripción: Falta de protección en la rama por defecto (</w:t>
      </w:r>
      <w:proofErr w:type="spellStart"/>
      <w:r w:rsidRPr="00B06689">
        <w:rPr>
          <w:lang w:val="es-CO"/>
        </w:rPr>
        <w:t>main</w:t>
      </w:r>
      <w:proofErr w:type="spellEnd"/>
      <w:r w:rsidRPr="00B06689">
        <w:rPr>
          <w:lang w:val="es-CO"/>
        </w:rPr>
        <w:t>).</w:t>
      </w:r>
    </w:p>
    <w:p w14:paraId="6FF58E14" w14:textId="5D08A437" w:rsidR="00B06689" w:rsidRPr="00B06689" w:rsidRDefault="00B06689">
      <w:pPr>
        <w:rPr>
          <w:lang w:val="es-CO"/>
        </w:rPr>
      </w:pPr>
      <w:r w:rsidRPr="00B06689">
        <w:rPr>
          <w:noProof/>
          <w:lang w:val="es-CO"/>
        </w:rPr>
        <w:drawing>
          <wp:inline distT="0" distB="0" distL="0" distR="0" wp14:anchorId="2F90C61F" wp14:editId="036DDA74">
            <wp:extent cx="5486400" cy="285750"/>
            <wp:effectExtent l="0" t="0" r="0" b="0"/>
            <wp:docPr id="3461722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172251" name=""/>
                    <pic:cNvPicPr/>
                  </pic:nvPicPr>
                  <pic:blipFill>
                    <a:blip r:embed="rId7"/>
                    <a:stretch>
                      <a:fillRect/>
                    </a:stretch>
                  </pic:blipFill>
                  <pic:spPr>
                    <a:xfrm>
                      <a:off x="0" y="0"/>
                      <a:ext cx="5486400" cy="285750"/>
                    </a:xfrm>
                    <a:prstGeom prst="rect">
                      <a:avLst/>
                    </a:prstGeom>
                  </pic:spPr>
                </pic:pic>
              </a:graphicData>
            </a:graphic>
          </wp:inline>
        </w:drawing>
      </w:r>
    </w:p>
    <w:p w14:paraId="49CC8092" w14:textId="6342C4C8" w:rsidR="00A4009E" w:rsidRPr="00B06689" w:rsidRDefault="00000000">
      <w:pPr>
        <w:rPr>
          <w:lang w:val="es-CO"/>
        </w:rPr>
      </w:pPr>
      <w:r w:rsidRPr="00B06689">
        <w:rPr>
          <w:lang w:val="es-CO"/>
        </w:rPr>
        <w:t xml:space="preserve">Riesgo: Permite modificaciones o eliminaciones no controladas en la rama principal del repositorio, lo cual puede comprometer la integridad del </w:t>
      </w:r>
      <w:r w:rsidR="00CE51C0" w:rsidRPr="00B06689">
        <w:rPr>
          <w:lang w:val="es-CO"/>
        </w:rPr>
        <w:t>código</w:t>
      </w:r>
      <w:r w:rsidR="00CE51C0" w:rsidRPr="00B06689">
        <w:rPr>
          <w:lang w:val="es-CO"/>
        </w:rPr>
        <w:t xml:space="preserve"> </w:t>
      </w:r>
      <w:r w:rsidR="00CE51C0">
        <w:rPr>
          <w:lang w:val="es-CO"/>
        </w:rPr>
        <w:t xml:space="preserve">y por ende del </w:t>
      </w:r>
      <w:r w:rsidRPr="00B06689">
        <w:rPr>
          <w:lang w:val="es-CO"/>
        </w:rPr>
        <w:t>proyecto.</w:t>
      </w:r>
    </w:p>
    <w:p w14:paraId="456D4E0F" w14:textId="77777777" w:rsidR="00A4009E" w:rsidRPr="00B06689" w:rsidRDefault="00000000">
      <w:pPr>
        <w:rPr>
          <w:lang w:val="es-CO"/>
        </w:rPr>
      </w:pPr>
      <w:r w:rsidRPr="00B06689">
        <w:rPr>
          <w:lang w:val="es-CO"/>
        </w:rPr>
        <w:t>Solución:</w:t>
      </w:r>
    </w:p>
    <w:p w14:paraId="0D587A4E" w14:textId="77777777" w:rsidR="00A4009E" w:rsidRDefault="00000000">
      <w:pPr>
        <w:rPr>
          <w:lang w:val="es-CO"/>
        </w:rPr>
      </w:pPr>
      <w:r w:rsidRPr="00B06689">
        <w:rPr>
          <w:lang w:val="es-CO"/>
        </w:rPr>
        <w:t xml:space="preserve">- Habilitar la protección de la rama </w:t>
      </w:r>
      <w:proofErr w:type="spellStart"/>
      <w:r w:rsidRPr="00B06689">
        <w:rPr>
          <w:lang w:val="es-CO"/>
        </w:rPr>
        <w:t>main</w:t>
      </w:r>
      <w:proofErr w:type="spellEnd"/>
      <w:r w:rsidRPr="00B06689">
        <w:rPr>
          <w:lang w:val="es-CO"/>
        </w:rPr>
        <w:t xml:space="preserve"> desde la configuración del repositorio en GitHub.</w:t>
      </w:r>
      <w:r w:rsidRPr="00B06689">
        <w:rPr>
          <w:lang w:val="es-CO"/>
        </w:rPr>
        <w:br/>
        <w:t xml:space="preserve">- Aplicar reglas como: requerir revisiones de </w:t>
      </w:r>
      <w:proofErr w:type="spellStart"/>
      <w:r w:rsidRPr="00B06689">
        <w:rPr>
          <w:lang w:val="es-CO"/>
        </w:rPr>
        <w:t>pull</w:t>
      </w:r>
      <w:proofErr w:type="spellEnd"/>
      <w:r w:rsidRPr="00B06689">
        <w:rPr>
          <w:lang w:val="es-CO"/>
        </w:rPr>
        <w:t xml:space="preserve"> </w:t>
      </w:r>
      <w:proofErr w:type="spellStart"/>
      <w:r w:rsidRPr="00B06689">
        <w:rPr>
          <w:lang w:val="es-CO"/>
        </w:rPr>
        <w:t>requests</w:t>
      </w:r>
      <w:proofErr w:type="spellEnd"/>
      <w:r w:rsidRPr="00B06689">
        <w:rPr>
          <w:lang w:val="es-CO"/>
        </w:rPr>
        <w:t xml:space="preserve">, impedir </w:t>
      </w:r>
      <w:proofErr w:type="spellStart"/>
      <w:r w:rsidRPr="00B06689">
        <w:rPr>
          <w:lang w:val="es-CO"/>
        </w:rPr>
        <w:t>pushes</w:t>
      </w:r>
      <w:proofErr w:type="spellEnd"/>
      <w:r w:rsidRPr="00B06689">
        <w:rPr>
          <w:lang w:val="es-CO"/>
        </w:rPr>
        <w:t xml:space="preserve"> directos y habilitar validaciones automáticas.</w:t>
      </w:r>
      <w:r w:rsidRPr="00B06689">
        <w:rPr>
          <w:lang w:val="es-CO"/>
        </w:rPr>
        <w:br/>
        <w:t>- Configurar notificaciones para cambios en ramas protegidas.</w:t>
      </w:r>
    </w:p>
    <w:p w14:paraId="5757B60B" w14:textId="28BE8B53" w:rsidR="00B06689" w:rsidRPr="00B06689" w:rsidRDefault="00B06689">
      <w:pPr>
        <w:rPr>
          <w:lang w:val="es-CO"/>
        </w:rPr>
      </w:pPr>
      <w:r w:rsidRPr="00B06689">
        <w:rPr>
          <w:noProof/>
          <w:lang w:val="es-CO"/>
        </w:rPr>
        <w:lastRenderedPageBreak/>
        <w:drawing>
          <wp:inline distT="0" distB="0" distL="0" distR="0" wp14:anchorId="30F3B6A3" wp14:editId="076D8814">
            <wp:extent cx="5486400" cy="480695"/>
            <wp:effectExtent l="0" t="0" r="0" b="0"/>
            <wp:docPr id="8601049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04939" name=""/>
                    <pic:cNvPicPr/>
                  </pic:nvPicPr>
                  <pic:blipFill>
                    <a:blip r:embed="rId8"/>
                    <a:stretch>
                      <a:fillRect/>
                    </a:stretch>
                  </pic:blipFill>
                  <pic:spPr>
                    <a:xfrm>
                      <a:off x="0" y="0"/>
                      <a:ext cx="5486400" cy="480695"/>
                    </a:xfrm>
                    <a:prstGeom prst="rect">
                      <a:avLst/>
                    </a:prstGeom>
                  </pic:spPr>
                </pic:pic>
              </a:graphicData>
            </a:graphic>
          </wp:inline>
        </w:drawing>
      </w:r>
    </w:p>
    <w:p w14:paraId="1658C88C" w14:textId="77777777" w:rsidR="00A4009E" w:rsidRPr="00B06689" w:rsidRDefault="00000000">
      <w:pPr>
        <w:pStyle w:val="Ttulo1"/>
        <w:rPr>
          <w:lang w:val="es-CO"/>
        </w:rPr>
      </w:pPr>
      <w:r w:rsidRPr="00B06689">
        <w:rPr>
          <w:lang w:val="es-CO"/>
        </w:rPr>
        <w:t>Errores Altos</w:t>
      </w:r>
    </w:p>
    <w:p w14:paraId="0D1B261E" w14:textId="77777777" w:rsidR="00E62C0C" w:rsidRDefault="00000000">
      <w:pPr>
        <w:rPr>
          <w:lang w:val="es-CO"/>
        </w:rPr>
      </w:pPr>
      <w:r w:rsidRPr="00B06689">
        <w:rPr>
          <w:lang w:val="es-CO"/>
        </w:rPr>
        <w:t>Descripción: Posibilidad de eliminación de la rama por defecto.</w:t>
      </w:r>
    </w:p>
    <w:p w14:paraId="67125DE7" w14:textId="3983B748" w:rsidR="00A4009E" w:rsidRPr="00B06689" w:rsidRDefault="00B06689">
      <w:pPr>
        <w:rPr>
          <w:lang w:val="es-CO"/>
        </w:rPr>
      </w:pPr>
      <w:r w:rsidRPr="00B06689">
        <w:rPr>
          <w:lang w:val="es-CO"/>
        </w:rPr>
        <w:t xml:space="preserve"> </w:t>
      </w:r>
      <w:r w:rsidRPr="00B06689">
        <w:rPr>
          <w:noProof/>
          <w:lang w:val="es-CO"/>
        </w:rPr>
        <w:drawing>
          <wp:inline distT="0" distB="0" distL="0" distR="0" wp14:anchorId="499AED9B" wp14:editId="23A595C1">
            <wp:extent cx="5452110" cy="1507067"/>
            <wp:effectExtent l="0" t="0" r="0" b="4445"/>
            <wp:docPr id="15951871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187103" name="Imagen 1"/>
                    <pic:cNvPicPr/>
                  </pic:nvPicPr>
                  <pic:blipFill>
                    <a:blip r:embed="rId9"/>
                    <a:stretch>
                      <a:fillRect/>
                    </a:stretch>
                  </pic:blipFill>
                  <pic:spPr>
                    <a:xfrm>
                      <a:off x="0" y="0"/>
                      <a:ext cx="6553112" cy="1811405"/>
                    </a:xfrm>
                    <a:prstGeom prst="rect">
                      <a:avLst/>
                    </a:prstGeom>
                  </pic:spPr>
                </pic:pic>
              </a:graphicData>
            </a:graphic>
          </wp:inline>
        </w:drawing>
      </w:r>
    </w:p>
    <w:p w14:paraId="46A945DA" w14:textId="00C61585" w:rsidR="00A4009E" w:rsidRPr="00B06689" w:rsidRDefault="00000000">
      <w:pPr>
        <w:rPr>
          <w:lang w:val="es-CO"/>
        </w:rPr>
      </w:pPr>
      <w:r w:rsidRPr="00B06689">
        <w:rPr>
          <w:lang w:val="es-CO"/>
        </w:rPr>
        <w:t xml:space="preserve">Riesgo: </w:t>
      </w:r>
      <w:r w:rsidR="00E62C0C" w:rsidRPr="00E62C0C">
        <w:rPr>
          <w:lang w:val="es-CO"/>
        </w:rPr>
        <w:t xml:space="preserve">Proteger </w:t>
      </w:r>
      <w:r w:rsidR="00E62C0C">
        <w:rPr>
          <w:lang w:val="es-CO"/>
        </w:rPr>
        <w:t>la</w:t>
      </w:r>
      <w:r w:rsidR="00E62C0C" w:rsidRPr="00E62C0C">
        <w:rPr>
          <w:lang w:val="es-CO"/>
        </w:rPr>
        <w:t xml:space="preserve"> rama principal es como ponerle una bóveda de seguridad al código más importante de</w:t>
      </w:r>
      <w:r w:rsidR="00E62C0C">
        <w:rPr>
          <w:lang w:val="es-CO"/>
        </w:rPr>
        <w:t>l</w:t>
      </w:r>
      <w:r w:rsidR="00E62C0C" w:rsidRPr="00E62C0C">
        <w:rPr>
          <w:lang w:val="es-CO"/>
        </w:rPr>
        <w:t xml:space="preserve"> proyecto. Evita que alguien (o incluso </w:t>
      </w:r>
      <w:r w:rsidR="00E62C0C">
        <w:rPr>
          <w:lang w:val="es-CO"/>
        </w:rPr>
        <w:t>uno</w:t>
      </w:r>
      <w:r w:rsidR="00E62C0C" w:rsidRPr="00E62C0C">
        <w:rPr>
          <w:lang w:val="es-CO"/>
        </w:rPr>
        <w:t xml:space="preserve"> mismo por accidente) pueda borrarla o hacer cambios sin una revisión adecuada.</w:t>
      </w:r>
      <w:r w:rsidR="00E62C0C">
        <w:rPr>
          <w:lang w:val="es-CO"/>
        </w:rPr>
        <w:t xml:space="preserve"> </w:t>
      </w:r>
      <w:r w:rsidRPr="00B06689">
        <w:rPr>
          <w:lang w:val="es-CO"/>
        </w:rPr>
        <w:t>La eliminación de la rama puede causar pérdida de historial de cambios</w:t>
      </w:r>
      <w:r w:rsidR="003916AF">
        <w:rPr>
          <w:lang w:val="es-CO"/>
        </w:rPr>
        <w:t>,</w:t>
      </w:r>
      <w:r w:rsidRPr="00B06689">
        <w:rPr>
          <w:lang w:val="es-CO"/>
        </w:rPr>
        <w:t xml:space="preserve"> afecta</w:t>
      </w:r>
      <w:r w:rsidR="003916AF">
        <w:rPr>
          <w:lang w:val="es-CO"/>
        </w:rPr>
        <w:t>ndo así,</w:t>
      </w:r>
      <w:r w:rsidRPr="00B06689">
        <w:rPr>
          <w:lang w:val="es-CO"/>
        </w:rPr>
        <w:t xml:space="preserve"> el flujo de trabajo del equipo.</w:t>
      </w:r>
    </w:p>
    <w:p w14:paraId="66E99B5A" w14:textId="77777777" w:rsidR="00A4009E" w:rsidRPr="00B06689" w:rsidRDefault="00000000">
      <w:pPr>
        <w:rPr>
          <w:lang w:val="es-CO"/>
        </w:rPr>
      </w:pPr>
      <w:r w:rsidRPr="00B06689">
        <w:rPr>
          <w:lang w:val="es-CO"/>
        </w:rPr>
        <w:t>Solución:</w:t>
      </w:r>
    </w:p>
    <w:p w14:paraId="4CE34557" w14:textId="77777777" w:rsidR="003916AF" w:rsidRDefault="00000000" w:rsidP="003916AF">
      <w:pPr>
        <w:spacing w:after="0"/>
        <w:rPr>
          <w:lang w:val="es-CO"/>
        </w:rPr>
      </w:pPr>
      <w:r w:rsidRPr="00B06689">
        <w:rPr>
          <w:lang w:val="es-CO"/>
        </w:rPr>
        <w:t>- Deshabilitar la opción de eliminar la rama por defecto desde la configuración del repositorio.</w:t>
      </w:r>
    </w:p>
    <w:p w14:paraId="1BC8DCBC" w14:textId="2F922F4B" w:rsidR="003916AF" w:rsidRPr="003916AF" w:rsidRDefault="003916AF" w:rsidP="003916AF">
      <w:pPr>
        <w:pStyle w:val="NormalWeb"/>
        <w:spacing w:before="0" w:beforeAutospacing="0" w:after="0" w:afterAutospacing="0"/>
        <w:rPr>
          <w:rFonts w:asciiTheme="minorHAnsi" w:hAnsiTheme="minorHAnsi"/>
          <w:sz w:val="22"/>
          <w:szCs w:val="22"/>
        </w:rPr>
      </w:pPr>
      <w:r w:rsidRPr="003916AF">
        <w:rPr>
          <w:rFonts w:asciiTheme="minorHAnsi" w:hAnsiTheme="minorHAnsi"/>
          <w:sz w:val="22"/>
          <w:szCs w:val="22"/>
        </w:rPr>
        <w:t xml:space="preserve">- </w:t>
      </w:r>
      <w:proofErr w:type="spellStart"/>
      <w:r w:rsidRPr="003916AF">
        <w:rPr>
          <w:rFonts w:asciiTheme="minorHAnsi" w:hAnsiTheme="minorHAnsi"/>
          <w:b/>
          <w:bCs/>
          <w:sz w:val="22"/>
          <w:szCs w:val="22"/>
        </w:rPr>
        <w:t>Require</w:t>
      </w:r>
      <w:proofErr w:type="spellEnd"/>
      <w:r w:rsidRPr="003916AF">
        <w:rPr>
          <w:rFonts w:asciiTheme="minorHAnsi" w:hAnsiTheme="minorHAnsi"/>
          <w:b/>
          <w:bCs/>
          <w:sz w:val="22"/>
          <w:szCs w:val="22"/>
        </w:rPr>
        <w:t xml:space="preserve"> a </w:t>
      </w:r>
      <w:proofErr w:type="spellStart"/>
      <w:r w:rsidRPr="003916AF">
        <w:rPr>
          <w:rFonts w:asciiTheme="minorHAnsi" w:hAnsiTheme="minorHAnsi"/>
          <w:b/>
          <w:bCs/>
          <w:sz w:val="22"/>
          <w:szCs w:val="22"/>
        </w:rPr>
        <w:t>pull</w:t>
      </w:r>
      <w:proofErr w:type="spellEnd"/>
      <w:r w:rsidRPr="003916AF">
        <w:rPr>
          <w:rFonts w:asciiTheme="minorHAnsi" w:hAnsiTheme="minorHAnsi"/>
          <w:b/>
          <w:bCs/>
          <w:sz w:val="22"/>
          <w:szCs w:val="22"/>
        </w:rPr>
        <w:t xml:space="preserve"> </w:t>
      </w:r>
      <w:proofErr w:type="spellStart"/>
      <w:r w:rsidRPr="003916AF">
        <w:rPr>
          <w:rFonts w:asciiTheme="minorHAnsi" w:hAnsiTheme="minorHAnsi"/>
          <w:b/>
          <w:bCs/>
          <w:sz w:val="22"/>
          <w:szCs w:val="22"/>
        </w:rPr>
        <w:t>request</w:t>
      </w:r>
      <w:proofErr w:type="spellEnd"/>
      <w:r w:rsidRPr="003916AF">
        <w:rPr>
          <w:rFonts w:asciiTheme="minorHAnsi" w:hAnsiTheme="minorHAnsi"/>
          <w:b/>
          <w:bCs/>
          <w:sz w:val="22"/>
          <w:szCs w:val="22"/>
        </w:rPr>
        <w:t xml:space="preserve"> </w:t>
      </w:r>
      <w:proofErr w:type="spellStart"/>
      <w:r w:rsidRPr="003916AF">
        <w:rPr>
          <w:rFonts w:asciiTheme="minorHAnsi" w:hAnsiTheme="minorHAnsi"/>
          <w:b/>
          <w:bCs/>
          <w:sz w:val="22"/>
          <w:szCs w:val="22"/>
        </w:rPr>
        <w:t>before</w:t>
      </w:r>
      <w:proofErr w:type="spellEnd"/>
      <w:r w:rsidRPr="003916AF">
        <w:rPr>
          <w:rFonts w:asciiTheme="minorHAnsi" w:hAnsiTheme="minorHAnsi"/>
          <w:b/>
          <w:bCs/>
          <w:sz w:val="22"/>
          <w:szCs w:val="22"/>
        </w:rPr>
        <w:t xml:space="preserve"> </w:t>
      </w:r>
      <w:proofErr w:type="spellStart"/>
      <w:r w:rsidRPr="003916AF">
        <w:rPr>
          <w:rFonts w:asciiTheme="minorHAnsi" w:hAnsiTheme="minorHAnsi"/>
          <w:b/>
          <w:bCs/>
          <w:sz w:val="22"/>
          <w:szCs w:val="22"/>
        </w:rPr>
        <w:t>merging</w:t>
      </w:r>
      <w:proofErr w:type="spellEnd"/>
      <w:r w:rsidRPr="003916AF">
        <w:rPr>
          <w:rFonts w:asciiTheme="minorHAnsi" w:hAnsiTheme="minorHAnsi"/>
          <w:sz w:val="22"/>
          <w:szCs w:val="22"/>
        </w:rPr>
        <w:t xml:space="preserve">: Obliga a que todos los cambios pasen por una </w:t>
      </w:r>
      <w:proofErr w:type="spellStart"/>
      <w:r w:rsidRPr="003916AF">
        <w:rPr>
          <w:rFonts w:asciiTheme="minorHAnsi" w:hAnsiTheme="minorHAnsi"/>
          <w:i/>
          <w:iCs/>
          <w:sz w:val="22"/>
          <w:szCs w:val="22"/>
        </w:rPr>
        <w:t>pull</w:t>
      </w:r>
      <w:proofErr w:type="spellEnd"/>
      <w:r w:rsidRPr="003916AF">
        <w:rPr>
          <w:rFonts w:asciiTheme="minorHAnsi" w:hAnsiTheme="minorHAnsi"/>
          <w:i/>
          <w:iCs/>
          <w:sz w:val="22"/>
          <w:szCs w:val="22"/>
        </w:rPr>
        <w:t xml:space="preserve"> </w:t>
      </w:r>
      <w:proofErr w:type="spellStart"/>
      <w:r w:rsidRPr="003916AF">
        <w:rPr>
          <w:rFonts w:asciiTheme="minorHAnsi" w:hAnsiTheme="minorHAnsi"/>
          <w:i/>
          <w:iCs/>
          <w:sz w:val="22"/>
          <w:szCs w:val="22"/>
        </w:rPr>
        <w:t>request</w:t>
      </w:r>
      <w:proofErr w:type="spellEnd"/>
      <w:r w:rsidRPr="003916AF">
        <w:rPr>
          <w:rFonts w:asciiTheme="minorHAnsi" w:hAnsiTheme="minorHAnsi"/>
          <w:sz w:val="22"/>
          <w:szCs w:val="22"/>
        </w:rPr>
        <w:t>. Nadie podrá subir cambios directamente.</w:t>
      </w:r>
    </w:p>
    <w:p w14:paraId="03C8C9AE" w14:textId="2822666E" w:rsidR="003916AF" w:rsidRPr="003916AF" w:rsidRDefault="003916AF" w:rsidP="003916AF">
      <w:pPr>
        <w:pStyle w:val="NormalWeb"/>
        <w:spacing w:before="0" w:beforeAutospacing="0" w:after="0" w:afterAutospacing="0"/>
        <w:rPr>
          <w:rFonts w:asciiTheme="minorHAnsi" w:hAnsiTheme="minorHAnsi"/>
          <w:sz w:val="22"/>
          <w:szCs w:val="22"/>
        </w:rPr>
      </w:pPr>
      <w:r w:rsidRPr="003916AF">
        <w:rPr>
          <w:rFonts w:asciiTheme="minorHAnsi" w:hAnsiTheme="minorHAnsi"/>
          <w:sz w:val="22"/>
          <w:szCs w:val="22"/>
        </w:rPr>
        <w:t xml:space="preserve">- </w:t>
      </w:r>
      <w:proofErr w:type="spellStart"/>
      <w:r w:rsidRPr="003916AF">
        <w:rPr>
          <w:rFonts w:asciiTheme="minorHAnsi" w:hAnsiTheme="minorHAnsi"/>
          <w:b/>
          <w:bCs/>
          <w:sz w:val="22"/>
          <w:szCs w:val="22"/>
        </w:rPr>
        <w:t>Require</w:t>
      </w:r>
      <w:proofErr w:type="spellEnd"/>
      <w:r w:rsidRPr="003916AF">
        <w:rPr>
          <w:rFonts w:asciiTheme="minorHAnsi" w:hAnsiTheme="minorHAnsi"/>
          <w:b/>
          <w:bCs/>
          <w:sz w:val="22"/>
          <w:szCs w:val="22"/>
        </w:rPr>
        <w:t xml:space="preserve"> </w:t>
      </w:r>
      <w:proofErr w:type="spellStart"/>
      <w:r w:rsidRPr="003916AF">
        <w:rPr>
          <w:rFonts w:asciiTheme="minorHAnsi" w:hAnsiTheme="minorHAnsi"/>
          <w:b/>
          <w:bCs/>
          <w:sz w:val="22"/>
          <w:szCs w:val="22"/>
        </w:rPr>
        <w:t>approvals</w:t>
      </w:r>
      <w:proofErr w:type="spellEnd"/>
      <w:r w:rsidRPr="003916AF">
        <w:rPr>
          <w:rFonts w:asciiTheme="minorHAnsi" w:hAnsiTheme="minorHAnsi"/>
          <w:sz w:val="22"/>
          <w:szCs w:val="22"/>
        </w:rPr>
        <w:t xml:space="preserve">: Exige que al menos una persona del equipo apruebe los cambios de la </w:t>
      </w:r>
      <w:proofErr w:type="spellStart"/>
      <w:r w:rsidRPr="003916AF">
        <w:rPr>
          <w:rFonts w:asciiTheme="minorHAnsi" w:hAnsiTheme="minorHAnsi"/>
          <w:i/>
          <w:iCs/>
          <w:sz w:val="22"/>
          <w:szCs w:val="22"/>
        </w:rPr>
        <w:t>pull</w:t>
      </w:r>
      <w:proofErr w:type="spellEnd"/>
      <w:r w:rsidRPr="003916AF">
        <w:rPr>
          <w:rFonts w:asciiTheme="minorHAnsi" w:hAnsiTheme="minorHAnsi"/>
          <w:i/>
          <w:iCs/>
          <w:sz w:val="22"/>
          <w:szCs w:val="22"/>
        </w:rPr>
        <w:t xml:space="preserve"> </w:t>
      </w:r>
      <w:proofErr w:type="spellStart"/>
      <w:r w:rsidRPr="003916AF">
        <w:rPr>
          <w:rFonts w:asciiTheme="minorHAnsi" w:hAnsiTheme="minorHAnsi"/>
          <w:i/>
          <w:iCs/>
          <w:sz w:val="22"/>
          <w:szCs w:val="22"/>
        </w:rPr>
        <w:t>request</w:t>
      </w:r>
      <w:proofErr w:type="spellEnd"/>
      <w:r w:rsidRPr="003916AF">
        <w:rPr>
          <w:rFonts w:asciiTheme="minorHAnsi" w:hAnsiTheme="minorHAnsi"/>
          <w:sz w:val="22"/>
          <w:szCs w:val="22"/>
        </w:rPr>
        <w:t xml:space="preserve"> antes de que se integren. Puedes configurar el número de aprobaciones necesarias.</w:t>
      </w:r>
    </w:p>
    <w:p w14:paraId="2AF9BFC3" w14:textId="2CBB2469" w:rsidR="00A4009E" w:rsidRDefault="003916AF" w:rsidP="003916AF">
      <w:pPr>
        <w:pStyle w:val="NormalWeb"/>
        <w:spacing w:before="0" w:beforeAutospacing="0" w:after="0" w:afterAutospacing="0"/>
      </w:pPr>
      <w:r w:rsidRPr="003916AF">
        <w:rPr>
          <w:rFonts w:asciiTheme="minorHAnsi" w:hAnsiTheme="minorHAnsi"/>
          <w:sz w:val="22"/>
          <w:szCs w:val="22"/>
        </w:rPr>
        <w:t xml:space="preserve">- </w:t>
      </w:r>
      <w:proofErr w:type="spellStart"/>
      <w:r w:rsidRPr="003916AF">
        <w:rPr>
          <w:rFonts w:asciiTheme="minorHAnsi" w:hAnsiTheme="minorHAnsi"/>
          <w:b/>
          <w:bCs/>
          <w:sz w:val="22"/>
          <w:szCs w:val="22"/>
        </w:rPr>
        <w:t>Require</w:t>
      </w:r>
      <w:proofErr w:type="spellEnd"/>
      <w:r w:rsidRPr="003916AF">
        <w:rPr>
          <w:rFonts w:asciiTheme="minorHAnsi" w:hAnsiTheme="minorHAnsi"/>
          <w:b/>
          <w:bCs/>
          <w:sz w:val="22"/>
          <w:szCs w:val="22"/>
        </w:rPr>
        <w:t xml:space="preserve"> status </w:t>
      </w:r>
      <w:proofErr w:type="spellStart"/>
      <w:r w:rsidRPr="003916AF">
        <w:rPr>
          <w:rFonts w:asciiTheme="minorHAnsi" w:hAnsiTheme="minorHAnsi"/>
          <w:b/>
          <w:bCs/>
          <w:sz w:val="22"/>
          <w:szCs w:val="22"/>
        </w:rPr>
        <w:t>checks</w:t>
      </w:r>
      <w:proofErr w:type="spellEnd"/>
      <w:r w:rsidRPr="003916AF">
        <w:rPr>
          <w:rFonts w:asciiTheme="minorHAnsi" w:hAnsiTheme="minorHAnsi"/>
          <w:b/>
          <w:bCs/>
          <w:sz w:val="22"/>
          <w:szCs w:val="22"/>
        </w:rPr>
        <w:t xml:space="preserve"> </w:t>
      </w:r>
      <w:proofErr w:type="spellStart"/>
      <w:r w:rsidRPr="003916AF">
        <w:rPr>
          <w:rFonts w:asciiTheme="minorHAnsi" w:hAnsiTheme="minorHAnsi"/>
          <w:b/>
          <w:bCs/>
          <w:sz w:val="22"/>
          <w:szCs w:val="22"/>
        </w:rPr>
        <w:t>to</w:t>
      </w:r>
      <w:proofErr w:type="spellEnd"/>
      <w:r w:rsidRPr="003916AF">
        <w:rPr>
          <w:rFonts w:asciiTheme="minorHAnsi" w:hAnsiTheme="minorHAnsi"/>
          <w:b/>
          <w:bCs/>
          <w:sz w:val="22"/>
          <w:szCs w:val="22"/>
        </w:rPr>
        <w:t xml:space="preserve"> </w:t>
      </w:r>
      <w:proofErr w:type="spellStart"/>
      <w:r w:rsidRPr="003916AF">
        <w:rPr>
          <w:rFonts w:asciiTheme="minorHAnsi" w:hAnsiTheme="minorHAnsi"/>
          <w:b/>
          <w:bCs/>
          <w:sz w:val="22"/>
          <w:szCs w:val="22"/>
        </w:rPr>
        <w:t>pass</w:t>
      </w:r>
      <w:proofErr w:type="spellEnd"/>
      <w:r w:rsidRPr="003916AF">
        <w:rPr>
          <w:rFonts w:asciiTheme="minorHAnsi" w:hAnsiTheme="minorHAnsi"/>
          <w:b/>
          <w:bCs/>
          <w:sz w:val="22"/>
          <w:szCs w:val="22"/>
        </w:rPr>
        <w:t xml:space="preserve"> </w:t>
      </w:r>
      <w:proofErr w:type="spellStart"/>
      <w:r w:rsidRPr="003916AF">
        <w:rPr>
          <w:rFonts w:asciiTheme="minorHAnsi" w:hAnsiTheme="minorHAnsi"/>
          <w:b/>
          <w:bCs/>
          <w:sz w:val="22"/>
          <w:szCs w:val="22"/>
        </w:rPr>
        <w:t>before</w:t>
      </w:r>
      <w:proofErr w:type="spellEnd"/>
      <w:r w:rsidRPr="003916AF">
        <w:rPr>
          <w:rFonts w:asciiTheme="minorHAnsi" w:hAnsiTheme="minorHAnsi"/>
          <w:b/>
          <w:bCs/>
          <w:sz w:val="22"/>
          <w:szCs w:val="22"/>
        </w:rPr>
        <w:t xml:space="preserve"> </w:t>
      </w:r>
      <w:proofErr w:type="spellStart"/>
      <w:r w:rsidRPr="003916AF">
        <w:rPr>
          <w:rFonts w:asciiTheme="minorHAnsi" w:hAnsiTheme="minorHAnsi"/>
          <w:b/>
          <w:bCs/>
          <w:sz w:val="22"/>
          <w:szCs w:val="22"/>
        </w:rPr>
        <w:t>merging</w:t>
      </w:r>
      <w:proofErr w:type="spellEnd"/>
      <w:r w:rsidRPr="003916AF">
        <w:rPr>
          <w:rFonts w:asciiTheme="minorHAnsi" w:hAnsiTheme="minorHAnsi"/>
          <w:sz w:val="22"/>
          <w:szCs w:val="22"/>
        </w:rPr>
        <w:t>: Si usas pruebas automáticas (integración continua), esta opción impide que se integre código que no pase las pruebas.</w:t>
      </w:r>
      <w:r w:rsidR="00000000" w:rsidRPr="00B06689">
        <w:br/>
        <w:t>- Establecer políticas de revisión para modificaciones en configuraciones críticas.</w:t>
      </w:r>
      <w:r w:rsidR="00000000" w:rsidRPr="00B06689">
        <w:br/>
        <w:t>- Capacitar al equipo sobre la importancia de mantener protegida la rama principal.</w:t>
      </w:r>
    </w:p>
    <w:p w14:paraId="4EAF9B96" w14:textId="77777777" w:rsidR="003916AF" w:rsidRPr="003916AF" w:rsidRDefault="003916AF" w:rsidP="003916AF">
      <w:pPr>
        <w:pStyle w:val="NormalWeb"/>
        <w:spacing w:before="0" w:beforeAutospacing="0" w:after="0" w:afterAutospacing="0"/>
        <w:rPr>
          <w:rFonts w:asciiTheme="minorHAnsi" w:hAnsiTheme="minorHAnsi"/>
          <w:sz w:val="22"/>
          <w:szCs w:val="22"/>
        </w:rPr>
      </w:pPr>
    </w:p>
    <w:p w14:paraId="62AE99C3" w14:textId="5D6EAA6C" w:rsidR="00B06689" w:rsidRPr="00B06689" w:rsidRDefault="00B06689">
      <w:pPr>
        <w:rPr>
          <w:lang w:val="es-CO"/>
        </w:rPr>
      </w:pPr>
      <w:r w:rsidRPr="00B06689">
        <w:rPr>
          <w:noProof/>
          <w:lang w:val="es-CO"/>
        </w:rPr>
        <w:lastRenderedPageBreak/>
        <w:drawing>
          <wp:inline distT="0" distB="0" distL="0" distR="0" wp14:anchorId="798CC85F" wp14:editId="28EFEE3B">
            <wp:extent cx="4181475" cy="2530179"/>
            <wp:effectExtent l="0" t="0" r="0" b="3810"/>
            <wp:docPr id="9785349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534947" name=""/>
                    <pic:cNvPicPr/>
                  </pic:nvPicPr>
                  <pic:blipFill>
                    <a:blip r:embed="rId10"/>
                    <a:stretch>
                      <a:fillRect/>
                    </a:stretch>
                  </pic:blipFill>
                  <pic:spPr>
                    <a:xfrm>
                      <a:off x="0" y="0"/>
                      <a:ext cx="4193177" cy="2537260"/>
                    </a:xfrm>
                    <a:prstGeom prst="rect">
                      <a:avLst/>
                    </a:prstGeom>
                  </pic:spPr>
                </pic:pic>
              </a:graphicData>
            </a:graphic>
          </wp:inline>
        </w:drawing>
      </w:r>
    </w:p>
    <w:p w14:paraId="4A3E5D2D" w14:textId="77777777" w:rsidR="00A4009E" w:rsidRPr="00B06689" w:rsidRDefault="00000000">
      <w:pPr>
        <w:pStyle w:val="Ttulo1"/>
        <w:rPr>
          <w:lang w:val="es-CO"/>
        </w:rPr>
      </w:pPr>
      <w:r w:rsidRPr="00B06689">
        <w:rPr>
          <w:lang w:val="es-CO"/>
        </w:rPr>
        <w:t>Conclusión</w:t>
      </w:r>
    </w:p>
    <w:p w14:paraId="5589702C" w14:textId="2226A05E" w:rsidR="00A4009E" w:rsidRDefault="00000000">
      <w:pPr>
        <w:rPr>
          <w:lang w:val="es-CO"/>
        </w:rPr>
      </w:pPr>
      <w:r w:rsidRPr="00B06689">
        <w:rPr>
          <w:lang w:val="es-CO"/>
        </w:rPr>
        <w:t>La implementación de estas medidas garantiza mayor seguridad en el control de versiones, protege la rama principal contra cambios no autorizados y reduce el riesgo de pérdida de información. Es recomendable revisar periódicamente las configuraciones de seguridad de los repositorios.</w:t>
      </w:r>
      <w:r w:rsidR="00B06689">
        <w:rPr>
          <w:lang w:val="es-CO"/>
        </w:rPr>
        <w:t xml:space="preserve"> </w:t>
      </w:r>
      <w:r w:rsidR="00E62C0C">
        <w:rPr>
          <w:lang w:val="es-CO"/>
        </w:rPr>
        <w:t>A pesar de implementar todos estos cambios, al realizar nuevamente un escaneo, obtuve el mismo resultado</w:t>
      </w:r>
      <w:r w:rsidR="00E62C0C">
        <w:rPr>
          <w:lang w:val="es-CO"/>
        </w:rPr>
        <w:t>;</w:t>
      </w:r>
      <w:r w:rsidR="00E62C0C">
        <w:rPr>
          <w:lang w:val="es-CO"/>
        </w:rPr>
        <w:t xml:space="preserve"> </w:t>
      </w:r>
      <w:r w:rsidR="003916AF" w:rsidRPr="003916AF">
        <w:rPr>
          <w:lang w:val="es-CO"/>
        </w:rPr>
        <w:t xml:space="preserve">Aunque la creación de una regla de protección de rama es el paso fundamental para prevenir la eliminación de la rama principal, la persistencia de una alerta de seguridad indica que la configuración actual podría no estar siendo aplicada como se espera o que la herramienta de escaneo aún no ha registrado el cambio. </w:t>
      </w:r>
      <w:r w:rsidR="003916AF" w:rsidRPr="00E62C0C">
        <w:rPr>
          <w:lang w:val="es-CO"/>
        </w:rPr>
        <w:t xml:space="preserve">Es crucial verificar que la regla se aplique </w:t>
      </w:r>
      <w:r w:rsidR="003916AF" w:rsidRPr="00E62C0C">
        <w:rPr>
          <w:b/>
          <w:bCs/>
          <w:lang w:val="es-CO"/>
        </w:rPr>
        <w:t>correctamente a la rama por defecto</w:t>
      </w:r>
      <w:r w:rsidR="003916AF" w:rsidRPr="00E62C0C">
        <w:rPr>
          <w:lang w:val="es-CO"/>
        </w:rPr>
        <w:t>, que no existan reglas conflictivas y que se incluya a los administradores en esta restricción para asegurar un cierre completo de la vulnerabilidad.</w:t>
      </w:r>
      <w:r w:rsidR="00E62C0C" w:rsidRPr="00E62C0C">
        <w:rPr>
          <w:lang w:val="es-CO"/>
        </w:rPr>
        <w:t xml:space="preserve"> </w:t>
      </w:r>
    </w:p>
    <w:p w14:paraId="1DFECF9D" w14:textId="7CC44DAF" w:rsidR="00B06689" w:rsidRPr="00B06689" w:rsidRDefault="00B06689">
      <w:pPr>
        <w:rPr>
          <w:lang w:val="es-CO"/>
        </w:rPr>
      </w:pPr>
      <w:r>
        <w:rPr>
          <w:noProof/>
          <w:lang w:val="es-CO"/>
        </w:rPr>
        <w:drawing>
          <wp:inline distT="0" distB="0" distL="0" distR="0" wp14:anchorId="160F9EA2" wp14:editId="05B68E0D">
            <wp:extent cx="3201282" cy="2689255"/>
            <wp:effectExtent l="0" t="0" r="0" b="3175"/>
            <wp:docPr id="127110416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104164" name="Imagen 2"/>
                    <pic:cNvPicPr>
                      <a:picLocks noChangeAspect="1" noChangeArrowheads="1"/>
                    </pic:cNvPicPr>
                  </pic:nvPicPr>
                  <pic:blipFill>
                    <a:blip r:embed="rId6"/>
                    <a:stretch>
                      <a:fillRect/>
                    </a:stretch>
                  </pic:blipFill>
                  <pic:spPr bwMode="auto">
                    <a:xfrm>
                      <a:off x="0" y="0"/>
                      <a:ext cx="3201282" cy="2689255"/>
                    </a:xfrm>
                    <a:prstGeom prst="rect">
                      <a:avLst/>
                    </a:prstGeom>
                    <a:noFill/>
                  </pic:spPr>
                </pic:pic>
              </a:graphicData>
            </a:graphic>
          </wp:inline>
        </w:drawing>
      </w:r>
    </w:p>
    <w:sectPr w:rsidR="00B06689" w:rsidRPr="00B0668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924189326">
    <w:abstractNumId w:val="8"/>
  </w:num>
  <w:num w:numId="2" w16cid:durableId="1349795404">
    <w:abstractNumId w:val="6"/>
  </w:num>
  <w:num w:numId="3" w16cid:durableId="403642843">
    <w:abstractNumId w:val="5"/>
  </w:num>
  <w:num w:numId="4" w16cid:durableId="1130904432">
    <w:abstractNumId w:val="4"/>
  </w:num>
  <w:num w:numId="5" w16cid:durableId="1126461599">
    <w:abstractNumId w:val="7"/>
  </w:num>
  <w:num w:numId="6" w16cid:durableId="1202129447">
    <w:abstractNumId w:val="3"/>
  </w:num>
  <w:num w:numId="7" w16cid:durableId="1008823894">
    <w:abstractNumId w:val="2"/>
  </w:num>
  <w:num w:numId="8" w16cid:durableId="267085354">
    <w:abstractNumId w:val="1"/>
  </w:num>
  <w:num w:numId="9" w16cid:durableId="560364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16AF"/>
    <w:rsid w:val="00A4009E"/>
    <w:rsid w:val="00AA1D8D"/>
    <w:rsid w:val="00B06689"/>
    <w:rsid w:val="00B47730"/>
    <w:rsid w:val="00CB0664"/>
    <w:rsid w:val="00CE51C0"/>
    <w:rsid w:val="00E62C0C"/>
    <w:rsid w:val="00EB648E"/>
    <w:rsid w:val="00F326E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3F38B0"/>
  <w14:defaultImageDpi w14:val="300"/>
  <w15:docId w15:val="{A0A5827A-E371-4644-BCDE-3008EE3DE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3916AF"/>
    <w:pPr>
      <w:spacing w:before="100" w:beforeAutospacing="1" w:after="100" w:afterAutospacing="1" w:line="240" w:lineRule="auto"/>
    </w:pPr>
    <w:rPr>
      <w:rFonts w:ascii="Times New Roman" w:eastAsia="Times New Roman" w:hAnsi="Times New Roman" w:cs="Times New Roman"/>
      <w:sz w:val="24"/>
      <w:szCs w:val="24"/>
      <w:lang w:val="es-CO"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507</Words>
  <Characters>2789</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3290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DAVID BERNARDO VALLEJO VILLEGAS</cp:lastModifiedBy>
  <cp:revision>3</cp:revision>
  <dcterms:created xsi:type="dcterms:W3CDTF">2013-12-23T23:15:00Z</dcterms:created>
  <dcterms:modified xsi:type="dcterms:W3CDTF">2025-10-06T14:41:00Z</dcterms:modified>
  <cp:category/>
</cp:coreProperties>
</file>